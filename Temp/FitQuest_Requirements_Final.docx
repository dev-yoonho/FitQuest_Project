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</w:pPr>
      <w:r>
        <w:t>요구사항 정의서</w:t>
      </w:r>
    </w:p>
    <w:p>
      <w:pPr>
        <w:pStyle w:val="Heading2"/>
      </w:pPr>
      <w:r>
        <w:t>1. 프로젝트 개요</w:t>
      </w:r>
    </w:p>
    <w:p>
      <w:r>
        <w:t>프로젝트 이름: 핏퀘스트(FitQuest)</w:t>
      </w:r>
      <w:r>
        <w:br/>
      </w:r>
      <w:r>
        <w:t>목적: 운동/식단 기록 관리 및 운동하는 사람들의 커뮤니티 활성화</w:t>
      </w:r>
      <w:r>
        <w:br/>
      </w:r>
      <w:r>
        <w:t>주요 목표:</w:t>
      </w:r>
      <w:r>
        <w:br/>
      </w:r>
      <w:r>
        <w:t>- 사용자들의 운동 및 식단 기록을 편리하게 관리할 수 있는 기능 제공</w:t>
      </w:r>
      <w:r>
        <w:br/>
      </w:r>
      <w:r>
        <w:t>- 사용자가 목표를 설정하고, 성취도를 확인하며, 동기부여를 받을 수 있는 시스템 구현</w:t>
      </w:r>
      <w:r>
        <w:br/>
      </w:r>
      <w:r>
        <w:t>- 운동 커뮤니티 활성화를 통해 서로 정보를 공유하고 격려할 수 있는 플랫폼 제공</w:t>
      </w:r>
    </w:p>
    <w:p>
      <w:pPr>
        <w:pStyle w:val="Heading2"/>
      </w:pPr>
      <w:r>
        <w:t>2. 사용자 플로우</w:t>
      </w:r>
    </w:p>
    <w:p>
      <w:r>
        <w:t>1. 메인 페이지</w:t>
      </w:r>
      <w:r>
        <w:br/>
      </w:r>
      <w:r>
        <w:t>2. 로그인 여부 확인</w:t>
      </w:r>
      <w:r>
        <w:br/>
      </w:r>
      <w:r>
        <w:t xml:space="preserve">   - 로그인을 하지 않은 상태:</w:t>
      </w:r>
      <w:r>
        <w:br/>
      </w:r>
      <w:r>
        <w:t xml:space="preserve">       - 회원 가입 여부 확인</w:t>
      </w:r>
      <w:r>
        <w:br/>
      </w:r>
      <w:r>
        <w:t xml:space="preserve">           - 회원 가입을 하지 않은 상태 =&gt; 회원 가입 페이지로 안내</w:t>
      </w:r>
      <w:r>
        <w:br/>
      </w:r>
      <w:r>
        <w:t xml:space="preserve">           - 회원 가입이 되어 있는 상태 =&gt; 로그인 페이지로 안내 =&gt; 이후 절차는 아래와 동일</w:t>
      </w:r>
      <w:r>
        <w:br/>
      </w:r>
      <w:r>
        <w:t xml:space="preserve">   - 로그인을 한 상태:</w:t>
      </w:r>
      <w:r>
        <w:br/>
      </w:r>
      <w:r>
        <w:t xml:space="preserve">       - 커뮤니티:</w:t>
      </w:r>
      <w:r>
        <w:br/>
      </w:r>
      <w:r>
        <w:t xml:space="preserve">           - 본인의 게시글 등록</w:t>
      </w:r>
      <w:r>
        <w:br/>
      </w:r>
      <w:r>
        <w:t xml:space="preserve">           - 타인의 게시글 열람</w:t>
      </w:r>
      <w:r>
        <w:br/>
      </w:r>
      <w:r>
        <w:t xml:space="preserve">           - 본인의 게시글 수정</w:t>
      </w:r>
      <w:r>
        <w:br/>
      </w:r>
      <w:r>
        <w:t xml:space="preserve">           - 본인의 게시글 삭제</w:t>
      </w:r>
      <w:r>
        <w:br/>
      </w:r>
      <w:r>
        <w:t xml:space="preserve">           - 게시글 정렬(등록순, 최신순, 추천순, 조회순)</w:t>
      </w:r>
      <w:r>
        <w:br/>
      </w:r>
      <w:r>
        <w:t xml:space="preserve">           - 게시글 검색(제목, 내용, 제목+내용, 카테고리, 닉네임)</w:t>
      </w:r>
      <w:r>
        <w:br/>
      </w:r>
      <w:r>
        <w:t xml:space="preserve">           - '질문' 카테고리의 등록된지 24시간이 지나고 댓글이 1개 이하로 달린 게시글에 챗봇 댓글 등록(테스트 중)</w:t>
      </w:r>
      <w:r>
        <w:br/>
      </w:r>
      <w:r>
        <w:t xml:space="preserve">       - 기록:</w:t>
      </w:r>
      <w:r>
        <w:br/>
      </w:r>
      <w:r>
        <w:t xml:space="preserve">           - 운동과 식단 중 선택</w:t>
      </w:r>
      <w:r>
        <w:br/>
      </w:r>
      <w:r>
        <w:t xml:space="preserve">               - 운동 기록:</w:t>
      </w:r>
      <w:r>
        <w:br/>
      </w:r>
      <w:r>
        <w:t xml:space="preserve">                   - 당일 운동 기록 등록</w:t>
      </w:r>
      <w:r>
        <w:br/>
      </w:r>
      <w:r>
        <w:t xml:space="preserve">                   - 당일 운동 기록 조회</w:t>
      </w:r>
      <w:r>
        <w:br/>
      </w:r>
      <w:r>
        <w:t xml:space="preserve">               - 식단 기록:</w:t>
      </w:r>
      <w:r>
        <w:br/>
      </w:r>
      <w:r>
        <w:t xml:space="preserve">                   - 당일 식단 기록 등록</w:t>
      </w:r>
      <w:r>
        <w:br/>
      </w:r>
      <w:r>
        <w:t xml:space="preserve">                   - 당일 식단 기록 조회</w:t>
      </w:r>
      <w:r>
        <w:br/>
      </w:r>
      <w:r>
        <w:t xml:space="preserve">       - 마이페이지:</w:t>
      </w:r>
      <w:r>
        <w:br/>
      </w:r>
      <w:r>
        <w:t xml:space="preserve">           - 회원 정보 열람</w:t>
      </w:r>
      <w:r>
        <w:br/>
      </w:r>
      <w:r>
        <w:t xml:space="preserve">           - 회원 정보 수정</w:t>
      </w:r>
      <w:r>
        <w:br/>
      </w:r>
      <w:r>
        <w:t xml:space="preserve">           - 본인 작성 글 조회</w:t>
      </w:r>
      <w:r>
        <w:br/>
      </w:r>
      <w:r>
        <w:t xml:space="preserve">           - 본인 작성 댓글 조회</w:t>
      </w:r>
      <w:r>
        <w:br/>
      </w:r>
      <w:r>
        <w:t xml:space="preserve">           - 본인 전체 운동 기록 조회</w:t>
      </w:r>
      <w:r>
        <w:br/>
      </w:r>
      <w:r>
        <w:t xml:space="preserve">           - 본인 전체 식단 기록 조회</w:t>
      </w:r>
      <w:r>
        <w:br/>
      </w:r>
      <w:r>
        <w:t xml:space="preserve">           - 회원 탈퇴</w:t>
      </w:r>
      <w:r>
        <w:br/>
      </w:r>
      <w:r>
        <w:t xml:space="preserve">       - 로그아웃</w:t>
      </w:r>
    </w:p>
    <w:p>
      <w:pPr>
        <w:pStyle w:val="Heading2"/>
      </w:pPr>
      <w:r>
        <w:t>3. 백엔드 엔드포인트 목록</w:t>
      </w:r>
    </w:p>
    <w:p>
      <w:pPr>
        <w:pStyle w:val="Heading3"/>
      </w:pPr>
      <w:r>
        <w:t>3.1 AdminController</w:t>
      </w:r>
    </w:p>
    <w:p>
      <w:r>
        <w:t>- /admin/users: 전체 사용자 조회</w:t>
      </w:r>
      <w:r>
        <w:br/>
      </w:r>
      <w:r>
        <w:t>- /admin/users/{userId}/posts: 특정 사용자의 게시글 조회</w:t>
      </w:r>
      <w:r>
        <w:br/>
      </w:r>
      <w:r>
        <w:t>- /admin/users/{nickname}/comments: 특정 사용자의 댓글 조회</w:t>
      </w:r>
      <w:r>
        <w:br/>
      </w:r>
      <w:r>
        <w:t>- /admin/users/{userId}/exercises: 특정 사용자의 운동 기록 조회</w:t>
      </w:r>
      <w:r>
        <w:br/>
      </w:r>
      <w:r>
        <w:t>- /admin/users/{userId}/diets: 특정 사용자의 식단 기록 조회</w:t>
      </w:r>
    </w:p>
    <w:p>
      <w:pPr>
        <w:pStyle w:val="Heading3"/>
      </w:pPr>
      <w:r>
        <w:t>3.2 AuthController</w:t>
      </w:r>
    </w:p>
    <w:p>
      <w:r>
        <w:t>- /auth/login: 로그인</w:t>
      </w:r>
      <w:r>
        <w:br/>
      </w:r>
      <w:r>
        <w:t>- /auth/logout: 로그아웃</w:t>
      </w:r>
    </w:p>
    <w:p>
      <w:pPr>
        <w:pStyle w:val="Heading3"/>
      </w:pPr>
      <w:r>
        <w:t>3.3 CommentBotController</w:t>
      </w:r>
    </w:p>
    <w:p>
      <w:r>
        <w:t>- /comment-bot/process: 챗봇 댓글 처리 트리거</w:t>
      </w:r>
      <w:r>
        <w:br/>
      </w:r>
      <w:r>
        <w:t>- /comment-bot/{postId}/add-comment: 특정 게시글에 챗봇 댓글 추가</w:t>
      </w:r>
    </w:p>
    <w:p>
      <w:pPr>
        <w:pStyle w:val="Heading3"/>
      </w:pPr>
      <w:r>
        <w:t>3.4 CommentController</w:t>
      </w:r>
    </w:p>
    <w:p>
      <w:r>
        <w:t>- /comments: 댓글 등록</w:t>
      </w:r>
      <w:r>
        <w:br/>
      </w:r>
      <w:r>
        <w:t>- /comments/post/{postId}: 특정 게시글의 모든 댓글 조회</w:t>
      </w:r>
      <w:r>
        <w:br/>
      </w:r>
      <w:r>
        <w:t>- /comments/{commentId}: 댓글 수정</w:t>
      </w:r>
      <w:r>
        <w:br/>
      </w:r>
      <w:r>
        <w:t>- /comments/{commentId}: 댓글 삭제</w:t>
      </w:r>
      <w:r>
        <w:br/>
      </w:r>
      <w:r>
        <w:t>- /comments/post/{postId}/best: 게시글의 베스트 댓글 조회</w:t>
      </w:r>
      <w:r>
        <w:br/>
      </w:r>
      <w:r>
        <w:t>- /comments/{commentId}/recommend: 댓글 추천</w:t>
      </w:r>
      <w:r>
        <w:br/>
      </w:r>
      <w:r>
        <w:t>- /comments/user/{userId}: 사용자가 작성한 댓글 조회</w:t>
      </w:r>
    </w:p>
    <w:p>
      <w:pPr>
        <w:pStyle w:val="Heading3"/>
      </w:pPr>
      <w:r>
        <w:t>3.5 DietController</w:t>
      </w:r>
    </w:p>
    <w:p>
      <w:r>
        <w:t>- /diets: 당일 식단 기록 등록</w:t>
      </w:r>
      <w:r>
        <w:br/>
      </w:r>
      <w:r>
        <w:t>- /diets/today/{userId}: 당일 식단 기록 조회</w:t>
      </w:r>
      <w:r>
        <w:br/>
      </w:r>
      <w:r>
        <w:t>- /diets/{dietId}: 식단 기록 수정</w:t>
      </w:r>
      <w:r>
        <w:br/>
      </w:r>
      <w:r>
        <w:t>- /diets/{dietId}: 식단 기록 삭제</w:t>
      </w:r>
      <w:r>
        <w:br/>
      </w:r>
      <w:r>
        <w:t>- /diets/{userId}/distribution: 당일 식단 유형 비중 계산</w:t>
      </w:r>
    </w:p>
    <w:p>
      <w:pPr>
        <w:pStyle w:val="Heading3"/>
      </w:pPr>
      <w:r>
        <w:t>3.6 ExerciseController</w:t>
      </w:r>
    </w:p>
    <w:p>
      <w:r>
        <w:t>- /exercises: 운동 기록 등록</w:t>
      </w:r>
      <w:r>
        <w:br/>
      </w:r>
      <w:r>
        <w:t>- /exercises/today/{userId}: 당일 운동 기록 조회</w:t>
      </w:r>
      <w:r>
        <w:br/>
      </w:r>
      <w:r>
        <w:t>- /exercises/{exerciseId}: 운동 기록 수정</w:t>
      </w:r>
      <w:r>
        <w:br/>
      </w:r>
      <w:r>
        <w:t>- /exercises/{exerciseId}: 운동 기록 삭제</w:t>
      </w:r>
      <w:r>
        <w:br/>
      </w:r>
      <w:r>
        <w:t>- /exercises/{userId}/month: 당월 운동 날짜 조회</w:t>
      </w:r>
      <w:r>
        <w:br/>
      </w:r>
      <w:r>
        <w:t>- /exercises/{userId}/distribution: 당일 운동 유형 비중 계산</w:t>
      </w:r>
    </w:p>
    <w:p>
      <w:pPr>
        <w:pStyle w:val="Heading3"/>
      </w:pPr>
      <w:r>
        <w:t>3.7 PostController</w:t>
      </w:r>
    </w:p>
    <w:p>
      <w:r>
        <w:t>- /posts: 게시글 등록</w:t>
      </w:r>
      <w:r>
        <w:br/>
      </w:r>
      <w:r>
        <w:t>- /posts: 전체 게시글 조회</w:t>
      </w:r>
      <w:r>
        <w:br/>
      </w:r>
      <w:r>
        <w:t>- /posts/search: 조건 검색 게시글 조회</w:t>
      </w:r>
      <w:r>
        <w:br/>
      </w:r>
      <w:r>
        <w:t>- /posts/{postId}: 특정 게시글 조회 및 조회 수 증가</w:t>
      </w:r>
      <w:r>
        <w:br/>
      </w:r>
      <w:r>
        <w:t>- /posts/{postId}: 게시글 수정</w:t>
      </w:r>
      <w:r>
        <w:br/>
      </w:r>
      <w:r>
        <w:t>- /posts/{postId}: 게시글 삭제</w:t>
      </w:r>
      <w:r>
        <w:br/>
      </w:r>
      <w:r>
        <w:t>- /posts/{postId}/recommend: 게시글 추천</w:t>
      </w:r>
      <w:r>
        <w:br/>
      </w:r>
      <w:r>
        <w:t>- /posts/user/{userId}: 사용자가 작성한 게시글 조회</w:t>
      </w:r>
    </w:p>
    <w:p>
      <w:pPr>
        <w:pStyle w:val="Heading3"/>
      </w:pPr>
      <w:r>
        <w:t>3.8 UserController</w:t>
      </w:r>
    </w:p>
    <w:p>
      <w:r>
        <w:t>- /users/signup: 회원가입</w:t>
      </w:r>
      <w:r>
        <w:br/>
      </w:r>
      <w:r>
        <w:t>- /users/{id}: 사용자 조회 (ID 기준)</w:t>
      </w:r>
      <w:r>
        <w:br/>
      </w:r>
      <w:r>
        <w:t>- /users/email/{email}: 이메일 기반 사용자 조회</w:t>
      </w:r>
      <w:r>
        <w:br/>
      </w:r>
      <w:r>
        <w:t>- /users/nickname/{nickname}: 사용자 조회 (닉네임 기준)</w:t>
      </w:r>
      <w:r>
        <w:br/>
      </w:r>
      <w:r>
        <w:t>- /users/{id}: 사용자 정보 수정</w:t>
      </w:r>
      <w:r>
        <w:br/>
      </w:r>
      <w:r>
        <w:t>- /users/{id}/exercises: 사용자 운동 기록 조회</w:t>
      </w:r>
      <w:r>
        <w:br/>
      </w:r>
      <w:r>
        <w:t>- /users/{id}/diets: 사용자 식단 기록 조회</w:t>
      </w:r>
      <w:r>
        <w:br/>
      </w:r>
      <w:r>
        <w:t>- /users/{id}: 회원 탈퇴</w:t>
      </w:r>
    </w:p>
    <w:p>
      <w:pPr>
        <w:pStyle w:val="Heading2"/>
      </w:pPr>
      <w:r>
        <w:t>4. 기술 스택</w:t>
      </w:r>
    </w:p>
    <w:p>
      <w:r>
        <w:t>백엔드: Spring Boot, Gradle, MyBatis</w:t>
      </w:r>
      <w:r>
        <w:br/>
      </w:r>
      <w:r>
        <w:t>프론트엔드: Vue.js Composition API (Pinia, Axios)</w:t>
      </w:r>
      <w:r>
        <w:br/>
      </w:r>
      <w:r>
        <w:t>데이터베이스: MySQL</w:t>
      </w:r>
      <w:r>
        <w:br/>
      </w:r>
      <w:r>
        <w:t>코드 관리: GitHub</w:t>
      </w:r>
      <w:r>
        <w:br/>
      </w:r>
      <w:r>
        <w:t>IDE: IntelliJ IDEA Ultimate, VSCode</w:t>
      </w:r>
    </w:p>
    <w:p>
      <w:r>
        <w:t>- 3계층 구조:</w:t>
      </w:r>
      <w:r>
        <w:br/>
      </w:r>
      <w:r>
        <w:t xml:space="preserve">  - 프론트엔드: Vue.js를 기반으로 사용자가 시스템과 상호작용</w:t>
      </w:r>
      <w:r>
        <w:br/>
      </w:r>
      <w:r>
        <w:t xml:space="preserve">  - 애플리케이션 레이어: Spring Boot에서 비즈니스 로직과 데이터 처리 담당</w:t>
      </w:r>
      <w:r>
        <w:br/>
      </w:r>
      <w:r>
        <w:t xml:space="preserve">  - 데이터베이스 레이어: MySQL에서 데이터를 영구적으로 저장 및 관리</w:t>
      </w:r>
    </w:p>
    <w:p>
      <w:pPr>
        <w:pStyle w:val="Heading2"/>
      </w:pPr>
      <w:r>
        <w:t>6. 데이터 구조</w:t>
      </w:r>
    </w:p>
    <w:p>
      <w:pPr>
        <w:pStyle w:val="Heading3"/>
      </w:pPr>
      <w:r>
        <w:t>6.1 사용자(User)</w:t>
      </w:r>
    </w:p>
    <w:p>
      <w:r>
        <w:t>- 테이블: User</w:t>
      </w:r>
      <w:r>
        <w:br/>
      </w:r>
      <w:r>
        <w:t>- 주요 필드:</w:t>
      </w:r>
      <w:r>
        <w:br/>
      </w:r>
      <w:r>
        <w:t xml:space="preserve">  - user_id: 사용자 ID (Primary Key)</w:t>
      </w:r>
      <w:r>
        <w:br/>
      </w:r>
      <w:r>
        <w:t xml:space="preserve">  - email: 사용자 이메일 (Unique, Not Null)</w:t>
      </w:r>
      <w:r>
        <w:br/>
      </w:r>
      <w:r>
        <w:t xml:space="preserve">  - password: 비밀번호 (암호화된 형태로 저장)</w:t>
      </w:r>
      <w:r>
        <w:br/>
      </w:r>
      <w:r>
        <w:t xml:space="preserve">  - nickname: 닉네임 (Unique, Not Null)</w:t>
      </w:r>
      <w:r>
        <w:br/>
      </w:r>
      <w:r>
        <w:t xml:space="preserve">  - height, weight, age: 사용자 신체 정보</w:t>
      </w:r>
      <w:r>
        <w:br/>
      </w:r>
      <w:r>
        <w:t xml:space="preserve">  - is_admin: 관리자 여부 (Boolean)</w:t>
      </w:r>
    </w:p>
    <w:p>
      <w:pPr>
        <w:pStyle w:val="Heading3"/>
      </w:pPr>
      <w:r>
        <w:t>6.2 운동 기록(Exercise)</w:t>
      </w:r>
    </w:p>
    <w:p>
      <w:r>
        <w:t>- 테이블: Exercise</w:t>
      </w:r>
      <w:r>
        <w:br/>
      </w:r>
      <w:r>
        <w:t>- 주요 필드:</w:t>
      </w:r>
      <w:r>
        <w:br/>
      </w:r>
      <w:r>
        <w:t xml:space="preserve">  - exercise_id: 운동 기록 ID (Primary Key)</w:t>
      </w:r>
      <w:r>
        <w:br/>
      </w:r>
      <w:r>
        <w:t xml:space="preserve">  - user_id: 사용자 ID (Foreign Key -&gt; User)</w:t>
      </w:r>
      <w:r>
        <w:br/>
      </w:r>
      <w:r>
        <w:t xml:space="preserve">  - exercise_name: 운동 이름</w:t>
      </w:r>
      <w:r>
        <w:br/>
      </w:r>
      <w:r>
        <w:t xml:space="preserve">  - exercise_type: 운동 유형 (근력, 유산소, 코어)</w:t>
      </w:r>
      <w:r>
        <w:br/>
      </w:r>
      <w:r>
        <w:t xml:space="preserve">  - exercise_set, repetitions, weight: 근력 운동 관련 정보</w:t>
      </w:r>
      <w:r>
        <w:br/>
      </w:r>
      <w:r>
        <w:t xml:space="preserve">  - distance, time, speed: 유산소 운동 관련 정보</w:t>
      </w:r>
      <w:r>
        <w:br/>
      </w:r>
      <w:r>
        <w:t xml:space="preserve">  - indoor_outdoor: 실내/실외 여부</w:t>
      </w:r>
      <w:r>
        <w:br/>
      </w:r>
      <w:r>
        <w:t xml:space="preserve">  - created_at: 운동 기록 등록 날짜</w:t>
      </w:r>
    </w:p>
    <w:p>
      <w:pPr>
        <w:pStyle w:val="Heading3"/>
      </w:pPr>
      <w:r>
        <w:t>6.3 식단 기록(Diet)</w:t>
      </w:r>
    </w:p>
    <w:p>
      <w:r>
        <w:t>- 테이블: Diet</w:t>
      </w:r>
      <w:r>
        <w:br/>
      </w:r>
      <w:r>
        <w:t>- 주요 필드:</w:t>
      </w:r>
      <w:r>
        <w:br/>
      </w:r>
      <w:r>
        <w:t xml:space="preserve">  - diet_id: 식단 기록 ID (Primary Key)</w:t>
      </w:r>
      <w:r>
        <w:br/>
      </w:r>
      <w:r>
        <w:t xml:space="preserve">  - user_id: 사용자 ID (Foreign Key -&gt; User)</w:t>
      </w:r>
      <w:r>
        <w:br/>
      </w:r>
      <w:r>
        <w:t xml:space="preserve">  - food_name: 음식 이름</w:t>
      </w:r>
      <w:r>
        <w:br/>
      </w:r>
      <w:r>
        <w:t xml:space="preserve">  - calories: 칼로리</w:t>
      </w:r>
      <w:r>
        <w:br/>
      </w:r>
      <w:r>
        <w:t xml:space="preserve">  - meal_type: 식사 유형 (아침, 점심, 저녁)</w:t>
      </w:r>
      <w:r>
        <w:br/>
      </w:r>
      <w:r>
        <w:t xml:space="preserve">  - created_at: 식단 기록 등록 날짜</w:t>
      </w:r>
    </w:p>
    <w:p>
      <w:pPr>
        <w:pStyle w:val="Heading3"/>
      </w:pPr>
      <w:r>
        <w:t>6.4 게시글(Post)</w:t>
      </w:r>
    </w:p>
    <w:p>
      <w:r>
        <w:t>- 테이블: Post</w:t>
      </w:r>
      <w:r>
        <w:br/>
      </w:r>
      <w:r>
        <w:t>- 주요 필드:</w:t>
      </w:r>
      <w:r>
        <w:br/>
      </w:r>
      <w:r>
        <w:t xml:space="preserve">  - post_id: 게시글 ID (Primary Key)</w:t>
      </w:r>
      <w:r>
        <w:br/>
      </w:r>
      <w:r>
        <w:t xml:space="preserve">  - user_id: 사용자 ID (Foreign Key -&gt; User)</w:t>
      </w:r>
      <w:r>
        <w:br/>
      </w:r>
      <w:r>
        <w:t xml:space="preserve">  - category: 게시글 유형 (자유, 질문, 모임)</w:t>
      </w:r>
      <w:r>
        <w:br/>
      </w:r>
      <w:r>
        <w:t xml:space="preserve">  - title, content: 제목과 내용</w:t>
      </w:r>
      <w:r>
        <w:br/>
      </w:r>
      <w:r>
        <w:t xml:space="preserve">  - views, likes: 조회 수 및 추천 수</w:t>
      </w:r>
      <w:r>
        <w:br/>
      </w:r>
      <w:r>
        <w:t xml:space="preserve">  - attachment_path: 첨부 파일 경로</w:t>
      </w:r>
      <w:r>
        <w:br/>
      </w:r>
      <w:r>
        <w:t xml:space="preserve">  - created_at: 게시글 작성 날짜</w:t>
      </w:r>
    </w:p>
    <w:p>
      <w:pPr>
        <w:pStyle w:val="Heading3"/>
      </w:pPr>
      <w:r>
        <w:t>6.5 댓글(Comment)</w:t>
      </w:r>
    </w:p>
    <w:p>
      <w:r>
        <w:t>- 테이블: Comment</w:t>
      </w:r>
      <w:r>
        <w:br/>
      </w:r>
      <w:r>
        <w:t>- 주요 필드:</w:t>
      </w:r>
      <w:r>
        <w:br/>
      </w:r>
      <w:r>
        <w:t xml:space="preserve">  - comment_id: 댓글 ID (Primary Key)</w:t>
      </w:r>
      <w:r>
        <w:br/>
      </w:r>
      <w:r>
        <w:t xml:space="preserve">  - post_id: 게시글 ID (Foreign Key -&gt; Post)</w:t>
      </w:r>
      <w:r>
        <w:br/>
      </w:r>
      <w:r>
        <w:t xml:space="preserve">  - user_id: 사용자 ID (Foreign Key -&gt; User)</w:t>
      </w:r>
      <w:r>
        <w:br/>
      </w:r>
      <w:r>
        <w:t xml:space="preserve">  - content: 댓글 내용</w:t>
      </w:r>
      <w:r>
        <w:br/>
      </w:r>
      <w:r>
        <w:t xml:space="preserve">  - likes: 추천 수</w:t>
      </w:r>
      <w:r>
        <w:br/>
      </w:r>
      <w:r>
        <w:t xml:space="preserve">  - created_at: 댓글 작성 날짜</w:t>
      </w:r>
    </w:p>
    <w:p>
      <w:pPr>
        <w:pStyle w:val="Heading2"/>
      </w:pPr>
      <w:r>
        <w:t>7. 비기능 요구사항</w:t>
      </w:r>
    </w:p>
    <w:p>
      <w:r>
        <w:t>1. 보안:</w:t>
      </w:r>
      <w:r>
        <w:br/>
      </w:r>
      <w:r>
        <w:t>- 비밀번호는 암호화하여 저장 (e.g., bcrypt 또는 Argon2 사용)</w:t>
      </w:r>
      <w:r>
        <w:br/>
      </w:r>
      <w:r>
        <w:t>- JWT(Json Web Token) 기반 인증 및 권한 관리</w:t>
      </w:r>
      <w:r>
        <w:br/>
      </w:r>
      <w:r>
        <w:t>- HTTPS를 통해 데이터 전송 암호화</w:t>
      </w:r>
      <w:r>
        <w:br/>
      </w:r>
      <w:r>
        <w:br/>
      </w:r>
      <w:r>
        <w:t>2. 성능:</w:t>
      </w:r>
      <w:r>
        <w:br/>
      </w:r>
      <w:r>
        <w:t>- 대량의 게시글 및 댓글 조회 시 페이징 처리 지원</w:t>
      </w:r>
      <w:r>
        <w:br/>
      </w:r>
      <w:r>
        <w:t>- Redis와 같은 캐싱 도구 사용 고려 (인기 게시글 등)</w:t>
      </w:r>
      <w:r>
        <w:br/>
      </w:r>
      <w:r>
        <w:br/>
      </w:r>
      <w:r>
        <w:t>3. 확장성:</w:t>
      </w:r>
      <w:r>
        <w:br/>
      </w:r>
      <w:r>
        <w:t>- 운동 유형과 식사 기록의 확장 가능성을 염두에 둔 ENUM 설계</w:t>
      </w:r>
      <w:r>
        <w:br/>
      </w:r>
      <w:r>
        <w:t>- 서비스가 확장되더라도 데이터베이스와 API가 높은 확장성을 유지</w:t>
      </w:r>
      <w:r>
        <w:br/>
      </w:r>
      <w:r>
        <w:br/>
      </w:r>
      <w:r>
        <w:t>4. 사용성:</w:t>
      </w:r>
      <w:r>
        <w:br/>
      </w:r>
      <w:r>
        <w:t>- 모바일 최적화된 UI 제공</w:t>
      </w:r>
      <w:r>
        <w:br/>
      </w:r>
      <w:r>
        <w:t>- 직관적인 데이터 입력 및 기록 관리 기능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</cp:revision>
  <dcterms:created xsi:type="dcterms:W3CDTF">2013-12-23T23:15:00Z</dcterms:created>
  <dcterms:modified xsi:type="dcterms:W3CDTF">2024-11-26T22:49:12Z</dcterms:modified>
  <cp:version>1100.0100.01</cp:version>
</cp:coreProperties>
</file>